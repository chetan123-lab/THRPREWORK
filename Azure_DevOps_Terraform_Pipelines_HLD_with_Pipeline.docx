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Design: Azure DevOps + Terraform + CI/CD Pipelines</w:t>
      </w:r>
    </w:p>
    <w:p>
      <w:pPr>
        <w:pStyle w:val="Heading1"/>
      </w:pPr>
      <w:r>
        <w:t>Purpose</w:t>
      </w:r>
    </w:p>
    <w:p>
      <w:r>
        <w:t>This document describes a repeatable, secure, and scalable way to manage cloud infrastructure using Terraform as the IaC tool and Azure DevOps for source control, CI (build), and CD (release/pipeline orchestration).</w:t>
      </w:r>
    </w:p>
    <w:p>
      <w:pPr>
        <w:pStyle w:val="Heading1"/>
      </w:pPr>
      <w:r>
        <w:t>Audience</w:t>
      </w:r>
    </w:p>
    <w:p>
      <w:pPr>
        <w:pStyle w:val="ListBullet"/>
      </w:pPr>
      <w:r>
        <w:t>- Cloud Architects and Infrastructure Engineers</w:t>
      </w:r>
    </w:p>
    <w:p>
      <w:pPr>
        <w:pStyle w:val="ListBullet"/>
      </w:pPr>
      <w:r>
        <w:t>- DevOps Engineers implementing CI/CD pipelines</w:t>
      </w:r>
    </w:p>
    <w:p>
      <w:pPr>
        <w:pStyle w:val="ListBullet"/>
      </w:pPr>
      <w:r>
        <w:t>- Security Engineers reviewing IAM/policy controls</w:t>
      </w:r>
    </w:p>
    <w:p>
      <w:pPr>
        <w:pStyle w:val="ListBullet"/>
      </w:pPr>
      <w:r>
        <w:t>- Platform Engineering teams building shared modules and patterns</w:t>
      </w:r>
    </w:p>
    <w:p>
      <w:pPr>
        <w:pStyle w:val="ListBullet"/>
      </w:pPr>
      <w:r>
        <w:t>- Release Managers and Operations staff who will run and support the pipelines</w:t>
      </w:r>
    </w:p>
    <w:p>
      <w:pPr>
        <w:pStyle w:val="Heading1"/>
      </w:pPr>
      <w:r>
        <w:t>Introduction</w:t>
      </w:r>
    </w:p>
    <w:p>
      <w:r>
        <w:t>Modern infrastructure teams use IaC to increase repeatability, reduce configuration drift, and enable auditability. Azure DevOps provides Git repos, pipelines (YAML), artifact storage, and release gates. Terraform provides provider-agnostic code, modules, and state management. Together these tools let teams develop, review, test and deploy infrastructure in an automated and secure manner.</w:t>
      </w:r>
    </w:p>
    <w:p>
      <w:pPr>
        <w:pStyle w:val="Heading1"/>
      </w:pPr>
      <w:r>
        <w:t>Architecture and Design</w:t>
      </w:r>
    </w:p>
    <w:p>
      <w:r>
        <w:t>Logical flow:</w:t>
      </w:r>
    </w:p>
    <w:p>
      <w:pPr>
        <w:pStyle w:val="ListBullet"/>
      </w:pPr>
      <w:r>
        <w:t>1. Developer creates/updates Terraform code in a feature branch.</w:t>
      </w:r>
    </w:p>
    <w:p>
      <w:r>
        <w:t>2. PR triggers pipeline: linting, formatting check, security scanning, and `terraform plan`.</w:t>
      </w:r>
    </w:p>
    <w:p>
      <w:r>
        <w:t>3. After approval, changes are applied to non-prod and later promoted to prod with approvals.</w:t>
      </w:r>
    </w:p>
    <w:p>
      <w:r>
        <w:t>4. Terraform state is stored in S3 with DynamoDB locking.</w:t>
      </w:r>
    </w:p>
    <w:p/>
    <w:p>
      <w:r>
        <w:t>Pipeline Stages:</w:t>
      </w:r>
    </w:p>
    <w:p>
      <w:pPr>
        <w:pStyle w:val="ListBullet"/>
      </w:pPr>
      <w:r>
        <w:t>- Lint &amp; Format</w:t>
      </w:r>
    </w:p>
    <w:p>
      <w:pPr>
        <w:pStyle w:val="ListBullet"/>
      </w:pPr>
      <w:r>
        <w:t>- Security Scan</w:t>
      </w:r>
    </w:p>
    <w:p>
      <w:pPr>
        <w:pStyle w:val="ListBullet"/>
      </w:pPr>
      <w:r>
        <w:t>- Plan</w:t>
      </w:r>
    </w:p>
    <w:p>
      <w:pPr>
        <w:pStyle w:val="ListBullet"/>
      </w:pPr>
      <w:r>
        <w:t>- Policy Evaluation</w:t>
      </w:r>
    </w:p>
    <w:p>
      <w:pPr>
        <w:pStyle w:val="ListBullet"/>
      </w:pPr>
      <w:r>
        <w:t>- Apply (Dev → Prod)</w:t>
      </w:r>
    </w:p>
    <w:p>
      <w:pPr>
        <w:pStyle w:val="ListBullet"/>
      </w:pPr>
      <w:r>
        <w:t>- Monitoring &amp; Audit</w:t>
      </w:r>
    </w:p>
    <w:p/>
    <w:p>
      <w:r>
        <w:t>State Mgmt: S3 + DynamoDB locking (with versioning).</w:t>
      </w:r>
    </w:p>
    <w:p/>
    <w:p>
      <w:r>
        <w:t>Auth: OIDC or STS tokens preferred over long-lived credentials.</w:t>
      </w:r>
    </w:p>
    <w:p>
      <w:pPr>
        <w:pStyle w:val="Heading1"/>
      </w:pPr>
      <w:r>
        <w:t>Components and Services</w:t>
      </w:r>
    </w:p>
    <w:p>
      <w:r>
        <w:t>Core AWS Services:</w:t>
      </w:r>
    </w:p>
    <w:p>
      <w:pPr>
        <w:pStyle w:val="ListBullet"/>
      </w:pPr>
      <w:r>
        <w:t>- VPC, IAM, S3, DynamoDB, EC2, EKS/ECS, RDS, ECR, Lambda, API Gateway, CloudWatch, CloudTrail, SSM, Route53, KMS, SNS/SQS.</w:t>
      </w:r>
    </w:p>
    <w:p/>
    <w:p>
      <w:r>
        <w:t>Infra tooling:</w:t>
      </w:r>
    </w:p>
    <w:p>
      <w:pPr>
        <w:pStyle w:val="ListBullet"/>
      </w:pPr>
      <w:r>
        <w:t>- S3 for state</w:t>
      </w:r>
    </w:p>
    <w:p>
      <w:pPr>
        <w:pStyle w:val="ListBullet"/>
      </w:pPr>
      <w:r>
        <w:t>- DynamoDB for locking</w:t>
      </w:r>
    </w:p>
    <w:p>
      <w:pPr>
        <w:pStyle w:val="ListBullet"/>
      </w:pPr>
      <w:r>
        <w:t>- CloudWatch for logs</w:t>
      </w:r>
    </w:p>
    <w:p/>
    <w:p>
      <w:r>
        <w:t>Optional cross-account:</w:t>
      </w:r>
    </w:p>
    <w:p>
      <w:pPr>
        <w:pStyle w:val="ListBullet"/>
      </w:pPr>
      <w:r>
        <w:t>- AWS Organizations, SCPs, Control Tower</w:t>
      </w:r>
    </w:p>
    <w:p>
      <w:pPr>
        <w:pStyle w:val="Heading1"/>
      </w:pPr>
      <w:r>
        <w:t>Screenshots</w:t>
      </w:r>
    </w:p>
    <w:p>
      <w:r>
        <w:t>Recommended screenshots:</w:t>
      </w:r>
    </w:p>
    <w:p>
      <w:pPr>
        <w:pStyle w:val="ListBullet"/>
      </w:pPr>
      <w:r>
        <w:t>1. Azure DevOps repo structure</w:t>
      </w:r>
    </w:p>
    <w:p>
      <w:r>
        <w:t>2. Azure Pipelines run timeline</w:t>
      </w:r>
    </w:p>
    <w:p>
      <w:r>
        <w:t>3. Pipeline YAML editor</w:t>
      </w:r>
    </w:p>
    <w:p>
      <w:r>
        <w:t>4. AWS S3 bucket (Terraform state)</w:t>
      </w:r>
    </w:p>
    <w:p>
      <w:r>
        <w:t>5. DynamoDB lock table</w:t>
      </w:r>
    </w:p>
    <w:p>
      <w:r>
        <w:t>6. CloudWatch dashboard</w:t>
      </w:r>
    </w:p>
    <w:p>
      <w:r>
        <w:t>7. Architecture diagram</w:t>
      </w:r>
    </w:p>
    <w:p>
      <w:pPr>
        <w:pStyle w:val="Heading1"/>
      </w:pPr>
      <w:r>
        <w:t>Observability (Backup and Restore)</w:t>
      </w:r>
    </w:p>
    <w:p>
      <w:pPr>
        <w:pStyle w:val="ListBullet"/>
      </w:pPr>
      <w:r>
        <w:t>- State &amp; code backups: S3 versioning, DynamoDB PITR, Git history</w:t>
      </w:r>
    </w:p>
    <w:p>
      <w:pPr>
        <w:pStyle w:val="ListBullet"/>
      </w:pPr>
      <w:r>
        <w:t>- Resource-level backups: RDS snapshots, EBS snapshots, S3 Glacier, CRR</w:t>
      </w:r>
    </w:p>
    <w:p>
      <w:pPr>
        <w:pStyle w:val="ListBullet"/>
      </w:pPr>
      <w:r>
        <w:t>- Monitoring: CloudWatch, CloudTrail, SNS alerts</w:t>
      </w:r>
    </w:p>
    <w:p>
      <w:pPr>
        <w:pStyle w:val="ListBullet"/>
      </w:pPr>
      <w:r>
        <w:t>- DR Runbooks: restore Terraform state, RDS snapshots, recreate infra</w:t>
      </w:r>
    </w:p>
    <w:p>
      <w:pPr>
        <w:pStyle w:val="ListBullet"/>
      </w:pPr>
      <w:r>
        <w:t>- DR Testing: periodic drills</w:t>
      </w:r>
    </w:p>
    <w:p>
      <w:pPr>
        <w:pStyle w:val="Heading1"/>
      </w:pPr>
      <w:r>
        <w:t>Common Services</w:t>
      </w:r>
    </w:p>
    <w:p>
      <w:r>
        <w:t>Shared Services:</w:t>
      </w:r>
    </w:p>
    <w:p>
      <w:pPr>
        <w:pStyle w:val="ListBullet"/>
      </w:pPr>
      <w:r>
        <w:t>- Shared networking (Transit Gateway)</w:t>
      </w:r>
    </w:p>
    <w:p>
      <w:pPr>
        <w:pStyle w:val="ListBullet"/>
      </w:pPr>
      <w:r>
        <w:t>- Central logging &amp; monitoring</w:t>
      </w:r>
    </w:p>
    <w:p>
      <w:pPr>
        <w:pStyle w:val="ListBullet"/>
      </w:pPr>
      <w:r>
        <w:t>- Security baseline module</w:t>
      </w:r>
    </w:p>
    <w:p>
      <w:pPr>
        <w:pStyle w:val="ListBullet"/>
      </w:pPr>
      <w:r>
        <w:t>- Terraform module registry</w:t>
      </w:r>
    </w:p>
    <w:p/>
    <w:p>
      <w:r>
        <w:t>Best Practices:</w:t>
      </w:r>
    </w:p>
    <w:p>
      <w:pPr>
        <w:pStyle w:val="ListBullet"/>
      </w:pPr>
      <w:r>
        <w:t>- Naming/tagging conventions</w:t>
      </w:r>
    </w:p>
    <w:p>
      <w:pPr>
        <w:pStyle w:val="ListBullet"/>
      </w:pPr>
      <w:r>
        <w:t>- Least privilege roles</w:t>
      </w:r>
    </w:p>
    <w:p>
      <w:pPr>
        <w:pStyle w:val="ListBullet"/>
      </w:pPr>
      <w:r>
        <w:t>- Immutable infra where possible</w:t>
      </w:r>
    </w:p>
    <w:p>
      <w:pPr>
        <w:pStyle w:val="ListBullet"/>
      </w:pPr>
      <w:r>
        <w:t>- Drift detection with scheduled plans</w:t>
      </w:r>
    </w:p>
    <w:p>
      <w:pPr>
        <w:pStyle w:val="ListBullet"/>
      </w:pPr>
      <w:r>
        <w:t>- Policy as code (OPA, tfsec)</w:t>
      </w:r>
    </w:p>
    <w:p>
      <w:pPr>
        <w:pStyle w:val="ListBullet"/>
      </w:pPr>
      <w:r>
        <w:t>- Pipeline isolation per environment</w:t>
      </w:r>
    </w:p>
    <w:p>
      <w:pPr>
        <w:pStyle w:val="Heading1"/>
      </w:pPr>
      <w:r>
        <w:t>Appendix A – Example Pipeline</w:t>
      </w:r>
    </w:p>
    <w:p>
      <w:r>
        <w:t>Example Azure Pipelines YAML:</w:t>
      </w:r>
    </w:p>
    <w:p>
      <w:r>
        <w:t>trigger:</w:t>
      </w:r>
    </w:p>
    <w:p>
      <w:r>
        <w:t>branches:</w:t>
      </w:r>
    </w:p>
    <w:p>
      <w:r>
        <w:t>include: [ main, develop ]</w:t>
      </w:r>
    </w:p>
    <w:p/>
    <w:p>
      <w:r>
        <w:t>stages:</w:t>
      </w:r>
    </w:p>
    <w:p>
      <w:pPr>
        <w:pStyle w:val="ListBullet"/>
      </w:pPr>
      <w:r>
        <w:t>- stage: LintAndScan</w:t>
      </w:r>
    </w:p>
    <w:p>
      <w:r>
        <w:t>jobs:</w:t>
      </w:r>
    </w:p>
    <w:p>
      <w:pPr>
        <w:pStyle w:val="ListBullet"/>
      </w:pPr>
      <w:r>
        <w:t>- job: Lint</w:t>
      </w:r>
    </w:p>
    <w:p>
      <w:r>
        <w:t>steps:</w:t>
      </w:r>
    </w:p>
    <w:p>
      <w:pPr>
        <w:pStyle w:val="ListBullet"/>
      </w:pPr>
      <w:r>
        <w:t>- script: |</w:t>
      </w:r>
    </w:p>
    <w:p>
      <w:r>
        <w:t>terraform fmt -check</w:t>
      </w:r>
    </w:p>
    <w:p>
      <w:r>
        <w:t>tflint --init</w:t>
      </w:r>
    </w:p>
    <w:p>
      <w:r>
        <w:t>tflint</w:t>
      </w:r>
    </w:p>
    <w:p>
      <w:r>
        <w:t>displayName: 'Format &amp; Lint'</w:t>
      </w:r>
    </w:p>
    <w:p/>
    <w:p>
      <w:pPr>
        <w:pStyle w:val="ListBullet"/>
      </w:pPr>
      <w:r>
        <w:t>- job: SecurityScan</w:t>
      </w:r>
    </w:p>
    <w:p>
      <w:r>
        <w:t>dependsOn: Lint</w:t>
      </w:r>
    </w:p>
    <w:p>
      <w:r>
        <w:t>steps:</w:t>
      </w:r>
    </w:p>
    <w:p>
      <w:pPr>
        <w:pStyle w:val="ListBullet"/>
      </w:pPr>
      <w:r>
        <w:t>- script: |</w:t>
      </w:r>
    </w:p>
    <w:p>
      <w:r>
        <w:t>tfsec .</w:t>
      </w:r>
    </w:p>
    <w:p>
      <w:r>
        <w:t>displayName: 'Security scan'</w:t>
      </w:r>
    </w:p>
    <w:p/>
    <w:p>
      <w:pPr>
        <w:pStyle w:val="ListBullet"/>
      </w:pPr>
      <w:r>
        <w:t>- stage: Plan</w:t>
      </w:r>
    </w:p>
    <w:p>
      <w:r>
        <w:t>dependsOn: LintAndScan</w:t>
      </w:r>
    </w:p>
    <w:p>
      <w:r>
        <w:t>jobs:</w:t>
      </w:r>
    </w:p>
    <w:p>
      <w:pPr>
        <w:pStyle w:val="ListBullet"/>
      </w:pPr>
      <w:r>
        <w:t>- job: TerraformPlan</w:t>
      </w:r>
    </w:p>
    <w:p>
      <w:r>
        <w:t>steps:</w:t>
      </w:r>
    </w:p>
    <w:p>
      <w:pPr>
        <w:pStyle w:val="ListBullet"/>
      </w:pPr>
      <w:r>
        <w:t>- script: |</w:t>
      </w:r>
    </w:p>
    <w:p>
      <w:r>
        <w:t>terraform init -backend-config="bucket=$(TF_STATE_BUCKET)" -backend-config="region=$(AWS_REGION)"</w:t>
      </w:r>
    </w:p>
    <w:p>
      <w:r>
        <w:t>terraform plan -out=tfplan</w:t>
      </w:r>
    </w:p>
    <w:p>
      <w:r>
        <w:t>displayName: 'Terraform Init &amp; Plan'</w:t>
      </w:r>
    </w:p>
    <w:p>
      <w:pPr>
        <w:pStyle w:val="ListBullet"/>
      </w:pPr>
      <w:r>
        <w:t>- publish: tfplan</w:t>
      </w:r>
    </w:p>
    <w:p>
      <w:r>
        <w:t>artifact: tfplan</w:t>
      </w:r>
    </w:p>
    <w:p/>
    <w:p>
      <w:pPr>
        <w:pStyle w:val="ListBullet"/>
      </w:pPr>
      <w:r>
        <w:t>- stage: Apply</w:t>
      </w:r>
    </w:p>
    <w:p>
      <w:r>
        <w:t>condition: and(succeeded(), eq(variables['Build.SourceBranch'], 'refs/heads/main'))</w:t>
      </w:r>
    </w:p>
    <w:p>
      <w:r>
        <w:t>jobs:</w:t>
      </w:r>
    </w:p>
    <w:p>
      <w:pPr>
        <w:pStyle w:val="ListBullet"/>
      </w:pPr>
      <w:r>
        <w:t>- deployment: TerraformApply</w:t>
      </w:r>
    </w:p>
    <w:p>
      <w:r>
        <w:t>environment: 'production'</w:t>
      </w:r>
    </w:p>
    <w:p>
      <w:r>
        <w:t>strategy:</w:t>
      </w:r>
    </w:p>
    <w:p>
      <w:r>
        <w:t>runOnce:</w:t>
      </w:r>
    </w:p>
    <w:p>
      <w:r>
        <w:t>deploy:</w:t>
      </w:r>
    </w:p>
    <w:p>
      <w:r>
        <w:t>steps:</w:t>
      </w:r>
    </w:p>
    <w:p>
      <w:pPr>
        <w:pStyle w:val="ListBullet"/>
      </w:pPr>
      <w:r>
        <w:t>- download: current</w:t>
      </w:r>
    </w:p>
    <w:p>
      <w:r>
        <w:t>artifact: tfplan</w:t>
      </w:r>
    </w:p>
    <w:p>
      <w:pPr>
        <w:pStyle w:val="ListBullet"/>
      </w:pPr>
      <w:r>
        <w:t>- script: |</w:t>
      </w:r>
    </w:p>
    <w:p>
      <w:r>
        <w:t>terraform apply tfplan</w:t>
      </w:r>
    </w:p>
    <w:p>
      <w:r>
        <w:t>displayName: 'Apply plan'</w:t>
      </w:r>
    </w:p>
    <w:p>
      <w:pPr>
        <w:pStyle w:val="Heading1"/>
      </w:pPr>
      <w:r>
        <w:t>Appendix B – Roles &amp; Permissions</w:t>
      </w:r>
    </w:p>
    <w:p>
      <w:pPr>
        <w:pStyle w:val="ListBullet"/>
      </w:pPr>
      <w:r>
        <w:t>- CI Pipeline Role (assume role) with scoped AWS permissions (S3, DynamoDB, EC2/EKS as needed)</w:t>
      </w:r>
    </w:p>
    <w:p>
      <w:pPr>
        <w:pStyle w:val="ListBullet"/>
      </w:pPr>
      <w:r>
        <w:t>- Read-only role for plan-only jobs</w:t>
      </w:r>
    </w:p>
    <w:p>
      <w:pPr>
        <w:pStyle w:val="ListBullet"/>
      </w:pPr>
      <w:r>
        <w:t>- Admin role (restricted use for emergencies)</w:t>
      </w:r>
    </w:p>
    <w:p>
      <w:pPr>
        <w:pStyle w:val="Heading1"/>
      </w:pPr>
      <w:r>
        <w:t>Example Azure DevOps Pipeline (Full YAML)</w:t>
      </w:r>
    </w:p>
    <w:p>
      <w:r>
        <w:t>trigger:</w:t>
        <w:br/>
        <w:t xml:space="preserve">  branches:</w:t>
        <w:br/>
        <w:t xml:space="preserve">    include:</w:t>
        <w:br/>
        <w:t xml:space="preserve">      - main</w:t>
        <w:br/>
        <w:t xml:space="preserve">      - develop</w:t>
        <w:br/>
        <w:br/>
        <w:t>stages:</w:t>
        <w:br/>
        <w:t>- stage: LintAndScan</w:t>
        <w:br/>
        <w:t xml:space="preserve">  displayName: "Lint &amp; Security Scan"</w:t>
        <w:br/>
        <w:t xml:space="preserve">  jobs:</w:t>
        <w:br/>
        <w:t xml:space="preserve">  - job: Lint</w:t>
        <w:br/>
        <w:t xml:space="preserve">    displayName: "Terraform Lint"</w:t>
        <w:br/>
        <w:t xml:space="preserve">    pool:</w:t>
        <w:br/>
        <w:t xml:space="preserve">      vmImage: 'ubuntu-latest'</w:t>
        <w:br/>
        <w:t xml:space="preserve">    steps:</w:t>
        <w:br/>
        <w:t xml:space="preserve">      - script: |</w:t>
        <w:br/>
        <w:t xml:space="preserve">          terraform fmt -check</w:t>
        <w:br/>
        <w:t xml:space="preserve">          tflint --init</w:t>
        <w:br/>
        <w:t xml:space="preserve">          tflint</w:t>
        <w:br/>
        <w:t xml:space="preserve">        displayName: 'Check formatting &amp; lint code'</w:t>
        <w:br/>
        <w:br/>
        <w:t xml:space="preserve">  - job: Security</w:t>
        <w:br/>
        <w:t xml:space="preserve">    displayName: "Security Scan"</w:t>
        <w:br/>
        <w:t xml:space="preserve">    dependsOn: Lint</w:t>
        <w:br/>
        <w:t xml:space="preserve">    pool:</w:t>
        <w:br/>
        <w:t xml:space="preserve">      vmImage: 'ubuntu-latest'</w:t>
        <w:br/>
        <w:t xml:space="preserve">    steps:</w:t>
        <w:br/>
        <w:t xml:space="preserve">      - script: |</w:t>
        <w:br/>
        <w:t xml:space="preserve">          tfsec .</w:t>
        <w:br/>
        <w:t xml:space="preserve">          checkov -d .</w:t>
        <w:br/>
        <w:t xml:space="preserve">        displayName: 'Run tfsec &amp; Checkov'</w:t>
        <w:br/>
        <w:br/>
        <w:t>- stage: Plan</w:t>
        <w:br/>
        <w:t xml:space="preserve">  displayName: "Terraform Plan"</w:t>
        <w:br/>
        <w:t xml:space="preserve">  dependsOn: LintAndScan</w:t>
        <w:br/>
        <w:t xml:space="preserve">  jobs:</w:t>
        <w:br/>
        <w:t xml:space="preserve">  - job: Plan</w:t>
        <w:br/>
        <w:t xml:space="preserve">    pool:</w:t>
        <w:br/>
        <w:t xml:space="preserve">      vmImage: 'ubuntu-latest'</w:t>
        <w:br/>
        <w:t xml:space="preserve">    steps:</w:t>
        <w:br/>
        <w:t xml:space="preserve">      - script: |</w:t>
        <w:br/>
        <w:t xml:space="preserve">          terraform init -backend-config="bucket=$(TF_STATE_BUCKET)"                          -backend-config="region=$(AWS_REGION)"                          -backend-config="dynamodb_table=$(TF_STATE_LOCK_TABLE)"</w:t>
        <w:br/>
        <w:t xml:space="preserve">          terraform plan -out=tfplan</w:t>
        <w:br/>
        <w:t xml:space="preserve">        displayName: 'Terraform Init &amp; Plan'</w:t>
        <w:br/>
        <w:t xml:space="preserve">      - publish: tfplan</w:t>
        <w:br/>
        <w:t xml:space="preserve">        artifact: tfplan</w:t>
        <w:br/>
        <w:br/>
        <w:t>- stage: Apply</w:t>
        <w:br/>
        <w:t xml:space="preserve">  displayName: "Terraform Apply"</w:t>
        <w:br/>
        <w:t xml:space="preserve">  dependsOn: Plan</w:t>
        <w:br/>
        <w:t xml:space="preserve">  condition: and(succeeded(), eq(variables['Build.SourceBranch'], 'refs/heads/main'))</w:t>
        <w:br/>
        <w:t xml:space="preserve">  jobs:</w:t>
        <w:br/>
        <w:t xml:space="preserve">  - deployment: Apply</w:t>
        <w:br/>
        <w:t xml:space="preserve">    environment: 'production'</w:t>
        <w:br/>
        <w:t xml:space="preserve">    strategy:</w:t>
        <w:br/>
        <w:t xml:space="preserve">      runOnce:</w:t>
        <w:br/>
        <w:t xml:space="preserve">        deploy:</w:t>
        <w:br/>
        <w:t xml:space="preserve">          steps:</w:t>
        <w:br/>
        <w:t xml:space="preserve">            - download: current</w:t>
        <w:br/>
        <w:t xml:space="preserve">              artifact: tfplan</w:t>
        <w:br/>
        <w:t xml:space="preserve">            - script: |</w:t>
        <w:br/>
        <w:t xml:space="preserve">                terraform apply -auto-approve tfplan</w:t>
        <w:br/>
        <w:t xml:space="preserve">              displayName: 'Terraform Apply'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