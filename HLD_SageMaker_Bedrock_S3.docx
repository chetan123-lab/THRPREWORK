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675E" w14:textId="77777777" w:rsidR="00552BF1" w:rsidRDefault="00000000">
      <w:pPr>
        <w:pStyle w:val="Title"/>
      </w:pPr>
      <w:r>
        <w:t>High-Level Design (HLD) — SageMaker, Bedrock, S3 (ML)</w:t>
      </w:r>
    </w:p>
    <w:p w14:paraId="69466F24" w14:textId="77777777" w:rsidR="00552BF1" w:rsidRDefault="00000000">
      <w:pPr>
        <w:pStyle w:val="Heading1"/>
      </w:pPr>
      <w:r>
        <w:t>1) Purpose</w:t>
      </w:r>
    </w:p>
    <w:p w14:paraId="4E22AACB" w14:textId="77777777" w:rsidR="00552BF1" w:rsidRDefault="00000000">
      <w:r>
        <w:t xml:space="preserve">This document provides a high-level design for an ML platform that leverages Amazon SageMaker, AWS Bedrock, and Amazon S3 as core services. </w:t>
      </w:r>
      <w:r>
        <w:br/>
        <w:t xml:space="preserve">It describes architecture patterns, components, operational controls, observability, backup &amp; restore strategies, and common supporting services. </w:t>
      </w:r>
      <w:r>
        <w:br/>
        <w:t>It is intended to guide architecture decisions, implementation planning, and operations for building secure, scalable, and maintainable ML workloads on AWS.</w:t>
      </w:r>
    </w:p>
    <w:p w14:paraId="22FF0B1C" w14:textId="77777777" w:rsidR="00552BF1" w:rsidRDefault="00000000">
      <w:pPr>
        <w:pStyle w:val="Heading1"/>
      </w:pPr>
      <w:r>
        <w:t>2) Audience</w:t>
      </w:r>
    </w:p>
    <w:p w14:paraId="2D59F116" w14:textId="77777777" w:rsidR="00552BF1" w:rsidRDefault="00000000">
      <w:r>
        <w:t>- Cloud Architects and Solution Architects</w:t>
      </w:r>
      <w:r>
        <w:br/>
        <w:t>- ML Engineers and Data Scientists</w:t>
      </w:r>
      <w:r>
        <w:br/>
        <w:t>- DevOps / Platform Engineers</w:t>
      </w:r>
      <w:r>
        <w:br/>
        <w:t>- Security &amp; Compliance Engineers</w:t>
      </w:r>
      <w:r>
        <w:br/>
        <w:t>- Engineering Managers and Project Owners</w:t>
      </w:r>
    </w:p>
    <w:p w14:paraId="6E82B082" w14:textId="77777777" w:rsidR="00552BF1" w:rsidRDefault="00000000">
      <w:pPr>
        <w:pStyle w:val="Heading1"/>
      </w:pPr>
      <w:r>
        <w:t>3) Introduction</w:t>
      </w:r>
    </w:p>
    <w:p w14:paraId="26BA4B10" w14:textId="77777777" w:rsidR="00552BF1" w:rsidRDefault="00000000">
      <w:r>
        <w:t xml:space="preserve">Modern ML platforms require end-to-end capabilities: data storage and lifecycle management, training and model management, inference hosting, </w:t>
      </w:r>
      <w:r>
        <w:br/>
        <w:t xml:space="preserve">integration with foundation models, governance, monitoring, and secure operations. This HLD outlines a reference architecture that uses S3 as the primary data </w:t>
      </w:r>
      <w:r>
        <w:br/>
        <w:t>&amp; model artifact store, SageMaker for training, experiment tracking and hosted inference, and Bedrock for access to managed foundation models where applicable.</w:t>
      </w:r>
      <w:r>
        <w:br/>
      </w:r>
      <w:r>
        <w:br/>
        <w:t>Goals:</w:t>
      </w:r>
      <w:r>
        <w:br/>
        <w:t>- Reproducible training and CI for models</w:t>
      </w:r>
      <w:r>
        <w:br/>
        <w:t>- Secure storage and access controls for datasets and models</w:t>
      </w:r>
      <w:r>
        <w:br/>
        <w:t>- Scalable, cost-effective training and inference</w:t>
      </w:r>
      <w:r>
        <w:br/>
        <w:t>- Observability, auditability and disaster recovery</w:t>
      </w:r>
      <w:r>
        <w:br/>
      </w:r>
      <w:r>
        <w:br/>
        <w:t>Constraints / Assumptions:</w:t>
      </w:r>
      <w:r>
        <w:br/>
        <w:t>- AWS is the cloud provider.</w:t>
      </w:r>
      <w:r>
        <w:br/>
        <w:t>- Workloads will run within customer VPCs with appropriate network controls.</w:t>
      </w:r>
      <w:r>
        <w:br/>
        <w:t>- Sensitive data will be encrypted at-rest and in-transit and subject to IAM and KMS controls.</w:t>
      </w:r>
    </w:p>
    <w:p w14:paraId="53DE6493" w14:textId="77777777" w:rsidR="00552BF1" w:rsidRDefault="00000000">
      <w:pPr>
        <w:pStyle w:val="Heading1"/>
      </w:pPr>
      <w:r>
        <w:lastRenderedPageBreak/>
        <w:t>4) Architecture and Design</w:t>
      </w:r>
    </w:p>
    <w:p w14:paraId="15C54B59" w14:textId="20B39D39" w:rsidR="00552BF1" w:rsidRDefault="00000000">
      <w:r>
        <w:t>Logical architecture includes:</w:t>
      </w:r>
      <w:r>
        <w:br/>
        <w:t>1. Data Layer (S3): raw/processed/feature buckets, model artifact buckets, audit logs.</w:t>
      </w:r>
      <w:r>
        <w:br/>
        <w:t>2. Compute &amp; ML Layer: SageMaker Studio, Processing Jobs, Training Jobs, Model Registry, Endpoints, Bedrock APIs.</w:t>
      </w:r>
      <w:r>
        <w:br/>
        <w:t>3. Serving Layer: SageMaker real-time/serverless endpoints, VPC endpoints.</w:t>
      </w:r>
      <w:r>
        <w:br/>
        <w:t>4. Orchestration &amp; CI/CD: Azure DevOps.</w:t>
      </w:r>
      <w:r>
        <w:br/>
        <w:t>5. Security &amp; Governance: IAM, KMS, S3 policies, CloudTrail, Config, Guardrails.</w:t>
      </w:r>
      <w:r>
        <w:br/>
        <w:t>6. Observability &amp; Operations: CloudWatch, Model Monitor, Debugger, centralized logging.</w:t>
      </w:r>
      <w:r>
        <w:br/>
      </w:r>
      <w:r>
        <w:br/>
        <w:t>Network design: VPC with private subnets, SageMaker, Bedrock, no public exposure.</w:t>
      </w:r>
      <w:r>
        <w:br/>
      </w:r>
      <w:r>
        <w:br/>
        <w:t>Data flow: ingest -&gt; preprocess -&gt; train -&gt; register -&gt; deploy -&gt; monitor.</w:t>
      </w:r>
      <w:r>
        <w:br/>
      </w:r>
      <w:r>
        <w:br/>
        <w:t>Security patterns: IAM roles, encryption with KMS, S3 Object Lock, network isolation.</w:t>
      </w:r>
    </w:p>
    <w:p w14:paraId="026A4142" w14:textId="24970743" w:rsidR="003520A2" w:rsidRPr="003520A2" w:rsidRDefault="00000000" w:rsidP="003520A2">
      <w:pPr>
        <w:pStyle w:val="Heading1"/>
      </w:pPr>
      <w:r>
        <w:t>5) List of Components and Services</w:t>
      </w:r>
      <w:r w:rsidR="003520A2">
        <w:t>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520A2" w14:paraId="35993D47" w14:textId="77777777" w:rsidTr="00877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6B4F13" w14:textId="77777777" w:rsidR="003520A2" w:rsidRDefault="003520A2" w:rsidP="00877A64">
            <w:r>
              <w:t>Component</w:t>
            </w:r>
          </w:p>
        </w:tc>
        <w:tc>
          <w:tcPr>
            <w:tcW w:w="2880" w:type="dxa"/>
          </w:tcPr>
          <w:p w14:paraId="4EC54E4A" w14:textId="77777777" w:rsidR="003520A2" w:rsidRDefault="003520A2" w:rsidP="00877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AWS Service</w:t>
            </w:r>
          </w:p>
        </w:tc>
        <w:tc>
          <w:tcPr>
            <w:tcW w:w="2880" w:type="dxa"/>
          </w:tcPr>
          <w:p w14:paraId="0259442E" w14:textId="77777777" w:rsidR="003520A2" w:rsidRDefault="003520A2" w:rsidP="00877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3520A2" w14:paraId="458C63E4" w14:textId="77777777" w:rsidTr="0087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2D098D9" w14:textId="77777777" w:rsidR="003520A2" w:rsidRDefault="003520A2" w:rsidP="00877A64">
            <w:r>
              <w:t>Object store</w:t>
            </w:r>
          </w:p>
        </w:tc>
        <w:tc>
          <w:tcPr>
            <w:tcW w:w="2880" w:type="dxa"/>
          </w:tcPr>
          <w:p w14:paraId="27849553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S3</w:t>
            </w:r>
          </w:p>
        </w:tc>
        <w:tc>
          <w:tcPr>
            <w:tcW w:w="2880" w:type="dxa"/>
          </w:tcPr>
          <w:p w14:paraId="2461587C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for raw, processed data and model artifacts</w:t>
            </w:r>
          </w:p>
        </w:tc>
      </w:tr>
      <w:tr w:rsidR="003520A2" w14:paraId="7217FC42" w14:textId="77777777" w:rsidTr="00877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E0E950" w14:textId="77777777" w:rsidR="003520A2" w:rsidRDefault="003520A2" w:rsidP="00877A64">
            <w:r>
              <w:t>Notebook &amp; Dev</w:t>
            </w:r>
          </w:p>
        </w:tc>
        <w:tc>
          <w:tcPr>
            <w:tcW w:w="2880" w:type="dxa"/>
          </w:tcPr>
          <w:p w14:paraId="1063607B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SageMaker Studio</w:t>
            </w:r>
          </w:p>
        </w:tc>
        <w:tc>
          <w:tcPr>
            <w:tcW w:w="2880" w:type="dxa"/>
          </w:tcPr>
          <w:p w14:paraId="4F790DEC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Interactive notebooks &amp; dev experience</w:t>
            </w:r>
          </w:p>
        </w:tc>
      </w:tr>
      <w:tr w:rsidR="003520A2" w14:paraId="721AED0D" w14:textId="77777777" w:rsidTr="0087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3574E7" w14:textId="77777777" w:rsidR="003520A2" w:rsidRDefault="003520A2" w:rsidP="00877A64">
            <w:r>
              <w:t>Training &amp; Jobs</w:t>
            </w:r>
          </w:p>
        </w:tc>
        <w:tc>
          <w:tcPr>
            <w:tcW w:w="2880" w:type="dxa"/>
          </w:tcPr>
          <w:p w14:paraId="26D27E63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SageMaker Training / Processing</w:t>
            </w:r>
          </w:p>
        </w:tc>
        <w:tc>
          <w:tcPr>
            <w:tcW w:w="2880" w:type="dxa"/>
          </w:tcPr>
          <w:p w14:paraId="744765D7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Distributed training and processing jobs</w:t>
            </w:r>
          </w:p>
        </w:tc>
      </w:tr>
      <w:tr w:rsidR="003520A2" w14:paraId="12885BBD" w14:textId="77777777" w:rsidTr="00877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0506FC" w14:textId="77777777" w:rsidR="003520A2" w:rsidRDefault="003520A2" w:rsidP="00877A64">
            <w:r>
              <w:t>Model Registry</w:t>
            </w:r>
          </w:p>
        </w:tc>
        <w:tc>
          <w:tcPr>
            <w:tcW w:w="2880" w:type="dxa"/>
          </w:tcPr>
          <w:p w14:paraId="71E99D61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SageMaker Model Registry</w:t>
            </w:r>
          </w:p>
        </w:tc>
        <w:tc>
          <w:tcPr>
            <w:tcW w:w="2880" w:type="dxa"/>
          </w:tcPr>
          <w:p w14:paraId="2A47760B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versioning and approvals</w:t>
            </w:r>
          </w:p>
        </w:tc>
      </w:tr>
      <w:tr w:rsidR="003520A2" w14:paraId="1B927614" w14:textId="77777777" w:rsidTr="0087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34300A" w14:textId="77777777" w:rsidR="003520A2" w:rsidRDefault="003520A2" w:rsidP="00877A64">
            <w:r>
              <w:t>Model Serving</w:t>
            </w:r>
          </w:p>
        </w:tc>
        <w:tc>
          <w:tcPr>
            <w:tcW w:w="2880" w:type="dxa"/>
          </w:tcPr>
          <w:p w14:paraId="3123A2F6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SageMaker Endpoints</w:t>
            </w:r>
          </w:p>
        </w:tc>
        <w:tc>
          <w:tcPr>
            <w:tcW w:w="2880" w:type="dxa"/>
          </w:tcPr>
          <w:p w14:paraId="3F2F7B1A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Real-time/serverless inference</w:t>
            </w:r>
          </w:p>
        </w:tc>
      </w:tr>
      <w:tr w:rsidR="003520A2" w14:paraId="043735AD" w14:textId="77777777" w:rsidTr="00877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C8AABD" w14:textId="77777777" w:rsidR="003520A2" w:rsidRDefault="003520A2" w:rsidP="00877A64">
            <w:r>
              <w:t>Foundation Models</w:t>
            </w:r>
          </w:p>
        </w:tc>
        <w:tc>
          <w:tcPr>
            <w:tcW w:w="2880" w:type="dxa"/>
          </w:tcPr>
          <w:p w14:paraId="194B0DD2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Bedrock</w:t>
            </w:r>
          </w:p>
        </w:tc>
        <w:tc>
          <w:tcPr>
            <w:tcW w:w="2880" w:type="dxa"/>
          </w:tcPr>
          <w:p w14:paraId="6F5E001C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Managed foundation models</w:t>
            </w:r>
          </w:p>
        </w:tc>
      </w:tr>
      <w:tr w:rsidR="003520A2" w14:paraId="699A6382" w14:textId="77777777" w:rsidTr="0087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12D8EE" w14:textId="77777777" w:rsidR="003520A2" w:rsidRDefault="003520A2" w:rsidP="00877A64">
            <w:r>
              <w:t>Orchestration</w:t>
            </w:r>
          </w:p>
        </w:tc>
        <w:tc>
          <w:tcPr>
            <w:tcW w:w="2880" w:type="dxa"/>
          </w:tcPr>
          <w:p w14:paraId="4F190D4F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SageMaker Pipelines / Step Functions</w:t>
            </w:r>
          </w:p>
        </w:tc>
        <w:tc>
          <w:tcPr>
            <w:tcW w:w="2880" w:type="dxa"/>
          </w:tcPr>
          <w:p w14:paraId="0F206A4A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 workflow orchestration</w:t>
            </w:r>
          </w:p>
        </w:tc>
      </w:tr>
      <w:tr w:rsidR="003520A2" w14:paraId="45A99ED4" w14:textId="77777777" w:rsidTr="00877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E86F21" w14:textId="77777777" w:rsidR="003520A2" w:rsidRDefault="003520A2" w:rsidP="00877A64">
            <w:r>
              <w:t>CI/CD</w:t>
            </w:r>
          </w:p>
        </w:tc>
        <w:tc>
          <w:tcPr>
            <w:tcW w:w="2880" w:type="dxa"/>
          </w:tcPr>
          <w:p w14:paraId="09FC3D54" w14:textId="18522158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DevOps</w:t>
            </w:r>
          </w:p>
        </w:tc>
        <w:tc>
          <w:tcPr>
            <w:tcW w:w="2880" w:type="dxa"/>
          </w:tcPr>
          <w:p w14:paraId="2CC9680E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and deployment automation</w:t>
            </w:r>
          </w:p>
        </w:tc>
      </w:tr>
      <w:tr w:rsidR="003520A2" w14:paraId="209FC9D1" w14:textId="77777777" w:rsidTr="0087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3EF845" w14:textId="77777777" w:rsidR="003520A2" w:rsidRDefault="003520A2" w:rsidP="00877A64">
            <w:r>
              <w:t>Secrets &amp; Keys</w:t>
            </w:r>
          </w:p>
        </w:tc>
        <w:tc>
          <w:tcPr>
            <w:tcW w:w="2880" w:type="dxa"/>
          </w:tcPr>
          <w:p w14:paraId="65C72CF5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KMS / Secrets Manager</w:t>
            </w:r>
          </w:p>
        </w:tc>
        <w:tc>
          <w:tcPr>
            <w:tcW w:w="2880" w:type="dxa"/>
          </w:tcPr>
          <w:p w14:paraId="25148E32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management and secrets storage</w:t>
            </w:r>
          </w:p>
        </w:tc>
      </w:tr>
      <w:tr w:rsidR="003520A2" w14:paraId="72D1AD49" w14:textId="77777777" w:rsidTr="00877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0E0C80" w14:textId="77777777" w:rsidR="003520A2" w:rsidRDefault="003520A2" w:rsidP="00877A64">
            <w:r>
              <w:t>Monitoring</w:t>
            </w:r>
          </w:p>
        </w:tc>
        <w:tc>
          <w:tcPr>
            <w:tcW w:w="2880" w:type="dxa"/>
          </w:tcPr>
          <w:p w14:paraId="0F025F79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CloudWatch, Model Monitor</w:t>
            </w:r>
          </w:p>
        </w:tc>
        <w:tc>
          <w:tcPr>
            <w:tcW w:w="2880" w:type="dxa"/>
          </w:tcPr>
          <w:p w14:paraId="691557AE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Metrics, logs, drift detection</w:t>
            </w:r>
          </w:p>
        </w:tc>
      </w:tr>
      <w:tr w:rsidR="003520A2" w14:paraId="37CD0477" w14:textId="77777777" w:rsidTr="0087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F1CC1E" w14:textId="77777777" w:rsidR="003520A2" w:rsidRDefault="003520A2" w:rsidP="00877A64">
            <w:r>
              <w:t>Audit</w:t>
            </w:r>
          </w:p>
        </w:tc>
        <w:tc>
          <w:tcPr>
            <w:tcW w:w="2880" w:type="dxa"/>
          </w:tcPr>
          <w:p w14:paraId="07308BD2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CloudTrail, AWS Config</w:t>
            </w:r>
          </w:p>
        </w:tc>
        <w:tc>
          <w:tcPr>
            <w:tcW w:w="2880" w:type="dxa"/>
          </w:tcPr>
          <w:p w14:paraId="6C70A092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trails</w:t>
            </w:r>
          </w:p>
        </w:tc>
      </w:tr>
      <w:tr w:rsidR="003520A2" w14:paraId="648F1196" w14:textId="77777777" w:rsidTr="00877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3113C9" w14:textId="77777777" w:rsidR="003520A2" w:rsidRDefault="003520A2" w:rsidP="00877A64">
            <w:r>
              <w:t>Networking</w:t>
            </w:r>
          </w:p>
        </w:tc>
        <w:tc>
          <w:tcPr>
            <w:tcW w:w="2880" w:type="dxa"/>
          </w:tcPr>
          <w:p w14:paraId="28D0D598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VPC, Endpoints</w:t>
            </w:r>
          </w:p>
        </w:tc>
        <w:tc>
          <w:tcPr>
            <w:tcW w:w="2880" w:type="dxa"/>
          </w:tcPr>
          <w:p w14:paraId="6E9EFE4F" w14:textId="77777777" w:rsidR="003520A2" w:rsidRDefault="003520A2" w:rsidP="0087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isolation &amp; security</w:t>
            </w:r>
          </w:p>
        </w:tc>
      </w:tr>
      <w:tr w:rsidR="003520A2" w14:paraId="1D4CCFA6" w14:textId="77777777" w:rsidTr="0087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A28F1E" w14:textId="77777777" w:rsidR="003520A2" w:rsidRDefault="003520A2" w:rsidP="00877A64">
            <w:r>
              <w:t>Identity</w:t>
            </w:r>
          </w:p>
        </w:tc>
        <w:tc>
          <w:tcPr>
            <w:tcW w:w="2880" w:type="dxa"/>
          </w:tcPr>
          <w:p w14:paraId="7A5953C0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IAM</w:t>
            </w:r>
          </w:p>
        </w:tc>
        <w:tc>
          <w:tcPr>
            <w:tcW w:w="2880" w:type="dxa"/>
          </w:tcPr>
          <w:p w14:paraId="4FEEF57E" w14:textId="77777777" w:rsidR="003520A2" w:rsidRDefault="003520A2" w:rsidP="00877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control and least privilege</w:t>
            </w:r>
          </w:p>
        </w:tc>
      </w:tr>
    </w:tbl>
    <w:p w14:paraId="64DB6C8F" w14:textId="77777777" w:rsidR="003520A2" w:rsidRPr="003520A2" w:rsidRDefault="003520A2" w:rsidP="003520A2"/>
    <w:p w14:paraId="6BAA21A0" w14:textId="77777777" w:rsidR="00552BF1" w:rsidRDefault="00000000">
      <w:pPr>
        <w:pStyle w:val="Heading1"/>
      </w:pPr>
      <w:r>
        <w:lastRenderedPageBreak/>
        <w:t>6) Screenshots</w:t>
      </w:r>
    </w:p>
    <w:p w14:paraId="78D8E62A" w14:textId="77777777" w:rsidR="00552BF1" w:rsidRDefault="00000000">
      <w:r>
        <w:t>Suggested screenshots:</w:t>
      </w:r>
      <w:r>
        <w:br/>
        <w:t>- SageMaker Studio workspace</w:t>
      </w:r>
      <w:r>
        <w:br/>
        <w:t>- SageMaker Model Registry entries</w:t>
      </w:r>
      <w:r>
        <w:br/>
        <w:t>- S3 bucket configuration</w:t>
      </w:r>
      <w:r>
        <w:br/>
        <w:t>- CloudWatch dashboards</w:t>
      </w:r>
      <w:r>
        <w:br/>
        <w:t>- VPC &amp; endpoint architecture diagrams</w:t>
      </w:r>
    </w:p>
    <w:p w14:paraId="3402E0F4" w14:textId="77777777" w:rsidR="00552BF1" w:rsidRDefault="00000000">
      <w:pPr>
        <w:pStyle w:val="Heading1"/>
      </w:pPr>
      <w:r>
        <w:t>7) Observability (Backup and Restore)</w:t>
      </w:r>
    </w:p>
    <w:p w14:paraId="6D7CC8AE" w14:textId="77777777" w:rsidR="00552BF1" w:rsidRDefault="00000000">
      <w:r>
        <w:t>Backup strategy:</w:t>
      </w:r>
      <w:r>
        <w:br/>
        <w:t>- Enable S3 versioning, lifecycle policies, replication</w:t>
      </w:r>
      <w:r>
        <w:br/>
        <w:t>- Persist SageMaker model artifacts in S3</w:t>
      </w:r>
      <w:r>
        <w:br/>
        <w:t>- Store notebooks in Git and backup to S3</w:t>
      </w:r>
      <w:r>
        <w:br/>
        <w:t>- Capture CloudTrail logs</w:t>
      </w:r>
      <w:r>
        <w:br/>
      </w:r>
      <w:r>
        <w:br/>
        <w:t>Restore strategy:</w:t>
      </w:r>
      <w:r>
        <w:br/>
        <w:t>- Recover from S3 versioning/replication</w:t>
      </w:r>
      <w:r>
        <w:br/>
        <w:t>- Redeploy models from artifacts</w:t>
      </w:r>
      <w:r>
        <w:br/>
        <w:t>- Recreate infrastructure via IaC</w:t>
      </w:r>
      <w:r>
        <w:br/>
        <w:t>- Restore archived datasets from Glacier</w:t>
      </w:r>
      <w:r>
        <w:br/>
      </w:r>
      <w:r>
        <w:br/>
        <w:t>Observability:</w:t>
      </w:r>
      <w:r>
        <w:br/>
        <w:t>- CloudWatch metrics &amp; logs</w:t>
      </w:r>
      <w:r>
        <w:br/>
        <w:t>- SageMaker Model Monitor for drift</w:t>
      </w:r>
      <w:r>
        <w:br/>
        <w:t>- CloudTrail for auditability</w:t>
      </w:r>
      <w:r>
        <w:br/>
        <w:t>- Tracing with X-Ray or structured request IDs</w:t>
      </w:r>
    </w:p>
    <w:p w14:paraId="672BA575" w14:textId="77777777" w:rsidR="00552BF1" w:rsidRDefault="00000000">
      <w:pPr>
        <w:pStyle w:val="Heading1"/>
      </w:pPr>
      <w:r>
        <w:t>8) Common Services</w:t>
      </w:r>
    </w:p>
    <w:p w14:paraId="1077693A" w14:textId="77777777" w:rsidR="00552BF1" w:rsidRDefault="00000000">
      <w:r>
        <w:t>- Identity &amp; Access: IAM, AWS Organizations, Control Tower</w:t>
      </w:r>
      <w:r>
        <w:br/>
        <w:t>- Secrets: AWS Secrets Manager, Parameter Store</w:t>
      </w:r>
      <w:r>
        <w:br/>
        <w:t>- Encryption: AWS KMS (CMKs)</w:t>
      </w:r>
      <w:r>
        <w:br/>
        <w:t>- Logging &amp; Audit: CloudTrail, CloudWatch, Config</w:t>
      </w:r>
      <w:r>
        <w:br/>
        <w:t>- Monitoring &amp; Alerts: CloudWatch Alarms, SNS, PagerDuty integration</w:t>
      </w:r>
      <w:r>
        <w:br/>
        <w:t>- CI/CD: Azure DevOps / CodePipeline</w:t>
      </w:r>
      <w:r>
        <w:br/>
        <w:t>- Cost Management: AWS Cost Explorer, Budgets</w:t>
      </w:r>
      <w:r>
        <w:br/>
        <w:t>- Governance: SCPs, Config Rules, Security Hub</w:t>
      </w:r>
      <w:r>
        <w:br/>
        <w:t>- Network: Transit Gateway, PrivateLink, VPC Endpoints</w:t>
      </w:r>
    </w:p>
    <w:sectPr w:rsidR="00552B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815624">
    <w:abstractNumId w:val="8"/>
  </w:num>
  <w:num w:numId="2" w16cid:durableId="1271158607">
    <w:abstractNumId w:val="6"/>
  </w:num>
  <w:num w:numId="3" w16cid:durableId="1340111781">
    <w:abstractNumId w:val="5"/>
  </w:num>
  <w:num w:numId="4" w16cid:durableId="1946880856">
    <w:abstractNumId w:val="4"/>
  </w:num>
  <w:num w:numId="5" w16cid:durableId="1193307204">
    <w:abstractNumId w:val="7"/>
  </w:num>
  <w:num w:numId="6" w16cid:durableId="106050895">
    <w:abstractNumId w:val="3"/>
  </w:num>
  <w:num w:numId="7" w16cid:durableId="1909219414">
    <w:abstractNumId w:val="2"/>
  </w:num>
  <w:num w:numId="8" w16cid:durableId="1933733489">
    <w:abstractNumId w:val="1"/>
  </w:num>
  <w:num w:numId="9" w16cid:durableId="29271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4C5"/>
    <w:rsid w:val="00290C07"/>
    <w:rsid w:val="0029639D"/>
    <w:rsid w:val="00326F90"/>
    <w:rsid w:val="003520A2"/>
    <w:rsid w:val="00552BF1"/>
    <w:rsid w:val="00832B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D6949"/>
  <w14:defaultImageDpi w14:val="300"/>
  <w15:docId w15:val="{FAC0DB85-E1C8-426F-85D2-B627F8C4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Madhura Bhoirekar</cp:lastModifiedBy>
  <cp:revision>4</cp:revision>
  <dcterms:created xsi:type="dcterms:W3CDTF">2013-12-23T23:15:00Z</dcterms:created>
  <dcterms:modified xsi:type="dcterms:W3CDTF">2025-09-16T14:32:00Z</dcterms:modified>
  <cp:category/>
</cp:coreProperties>
</file>